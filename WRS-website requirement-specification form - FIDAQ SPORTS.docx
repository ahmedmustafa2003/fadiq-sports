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996EE" w14:textId="77777777" w:rsidR="000627E0" w:rsidRDefault="00F66C23">
      <w:pPr>
        <w:pStyle w:val="Heading1"/>
      </w:pPr>
      <w:r>
        <w:t>📝</w:t>
      </w:r>
      <w:r>
        <w:t xml:space="preserve"> Website Requirements Form (Extended Version)</w:t>
      </w:r>
    </w:p>
    <w:p w14:paraId="38C00765" w14:textId="77777777" w:rsidR="000627E0" w:rsidRDefault="00F66C23">
      <w:pPr>
        <w:pStyle w:val="Heading2"/>
      </w:pPr>
      <w:r>
        <w:t>Client Information</w:t>
      </w:r>
    </w:p>
    <w:p w14:paraId="39E88CDA" w14:textId="6850FC85" w:rsidR="000627E0" w:rsidRDefault="00F66C23">
      <w:r>
        <w:t>Client Name: __</w:t>
      </w:r>
      <w:proofErr w:type="spellStart"/>
      <w:r w:rsidR="006D59B6" w:rsidRPr="006D59B6">
        <w:rPr>
          <w:u w:val="single"/>
        </w:rPr>
        <w:t>Shahid</w:t>
      </w:r>
      <w:proofErr w:type="spellEnd"/>
      <w:r w:rsidR="006D59B6" w:rsidRPr="006D59B6">
        <w:rPr>
          <w:u w:val="single"/>
        </w:rPr>
        <w:t xml:space="preserve"> Hassan</w:t>
      </w:r>
      <w:r>
        <w:t>__</w:t>
      </w:r>
      <w:r>
        <w:t>_______</w:t>
      </w:r>
    </w:p>
    <w:p w14:paraId="297054E6" w14:textId="5697E79E" w:rsidR="000627E0" w:rsidRDefault="00F66C23">
      <w:r>
        <w:t>Company/Brand Name (if any): __</w:t>
      </w:r>
      <w:r w:rsidR="006D59B6" w:rsidRPr="006D59B6">
        <w:rPr>
          <w:u w:val="single"/>
        </w:rPr>
        <w:t>FIDAQ SPORTS</w:t>
      </w:r>
      <w:r w:rsidRPr="006D59B6">
        <w:rPr>
          <w:u w:val="single"/>
        </w:rPr>
        <w:t>_</w:t>
      </w:r>
      <w:r w:rsidRPr="006D59B6">
        <w:rPr>
          <w:u w:val="single"/>
        </w:rPr>
        <w:t>__________</w:t>
      </w:r>
    </w:p>
    <w:p w14:paraId="5575BCE4" w14:textId="16BA5B23" w:rsidR="000627E0" w:rsidRDefault="00F66C23">
      <w:r>
        <w:t xml:space="preserve">Email: </w:t>
      </w:r>
      <w:hyperlink r:id="rId6" w:history="1">
        <w:r w:rsidRPr="00B8223A">
          <w:rPr>
            <w:rStyle w:val="Hyperlink"/>
          </w:rPr>
          <w:t>fidaq@fidaqsports.com</w:t>
        </w:r>
      </w:hyperlink>
      <w:r w:rsidRPr="00F66C23">
        <w:t>; fidaqsports@gmail.com</w:t>
      </w:r>
    </w:p>
    <w:p w14:paraId="20DC5FA8" w14:textId="06DE05CB" w:rsidR="000627E0" w:rsidRDefault="00F66C23">
      <w:r>
        <w:t>Phone:</w:t>
      </w:r>
      <w:r w:rsidRPr="00F66C23">
        <w:t xml:space="preserve"> _</w:t>
      </w:r>
      <w:r w:rsidR="006D59B6" w:rsidRPr="00F66C23">
        <w:t>+923340022920</w:t>
      </w:r>
      <w:r w:rsidRPr="00F66C23">
        <w:t>_________</w:t>
      </w:r>
      <w:bookmarkStart w:id="0" w:name="_GoBack"/>
      <w:bookmarkEnd w:id="0"/>
      <w:r w:rsidRPr="00F66C23">
        <w:t>______</w:t>
      </w:r>
    </w:p>
    <w:p w14:paraId="414E67EE" w14:textId="5FF6065A" w:rsidR="000627E0" w:rsidRDefault="00F66C23">
      <w:r>
        <w:t xml:space="preserve">Preferred Communication </w:t>
      </w:r>
      <w:r>
        <w:t>Method (Email/Phone/Other): _</w:t>
      </w:r>
      <w:r w:rsidR="006D59B6" w:rsidRPr="006D59B6">
        <w:rPr>
          <w:u w:val="single"/>
        </w:rPr>
        <w:t xml:space="preserve">Email &amp; </w:t>
      </w:r>
      <w:proofErr w:type="spellStart"/>
      <w:r w:rsidR="006D59B6" w:rsidRPr="006D59B6">
        <w:rPr>
          <w:u w:val="single"/>
        </w:rPr>
        <w:t>WhatsApp</w:t>
      </w:r>
      <w:proofErr w:type="spellEnd"/>
      <w:r>
        <w:t>_______</w:t>
      </w:r>
    </w:p>
    <w:p w14:paraId="77F5DC44" w14:textId="77777777" w:rsidR="000627E0" w:rsidRDefault="00F66C23">
      <w:pPr>
        <w:pStyle w:val="Heading2"/>
      </w:pPr>
      <w:r>
        <w:t xml:space="preserve">1. </w:t>
      </w:r>
      <w:r>
        <w:t>📌</w:t>
      </w:r>
      <w:r>
        <w:t xml:space="preserve"> Project Overview</w:t>
      </w:r>
    </w:p>
    <w:p w14:paraId="2E100F7F" w14:textId="77777777" w:rsidR="000627E0" w:rsidRDefault="00F66C23">
      <w:r>
        <w:t>What is the main purpose of the website? (e.g., informational, sales, marketing, booking, community):</w:t>
      </w:r>
    </w:p>
    <w:p w14:paraId="0EFFE345" w14:textId="77777777" w:rsidR="00C15D68" w:rsidRDefault="00C15D68" w:rsidP="00C15D68">
      <w:pPr>
        <w:pStyle w:val="NormalWeb"/>
      </w:pPr>
      <w:r>
        <w:t xml:space="preserve">To build a </w:t>
      </w:r>
      <w:r>
        <w:rPr>
          <w:rStyle w:val="Strong"/>
        </w:rPr>
        <w:t>professional, globally recognized brand image</w:t>
      </w:r>
      <w:r>
        <w:t xml:space="preserve"> for FIDAQ SPORTS. The site will be used for </w:t>
      </w:r>
      <w:r>
        <w:rPr>
          <w:rStyle w:val="Strong"/>
        </w:rPr>
        <w:t>marketing, sales, and brand promotion</w:t>
      </w:r>
      <w:r>
        <w:t xml:space="preserve">, while allowing </w:t>
      </w:r>
      <w:r>
        <w:rPr>
          <w:rStyle w:val="Strong"/>
        </w:rPr>
        <w:t>e-commerce functionality</w:t>
      </w:r>
      <w:r>
        <w:t xml:space="preserve"> for both </w:t>
      </w:r>
      <w:r>
        <w:rPr>
          <w:rStyle w:val="Strong"/>
        </w:rPr>
        <w:t>B2C and B2B clients</w:t>
      </w:r>
      <w:r>
        <w:t>.</w:t>
      </w:r>
    </w:p>
    <w:p w14:paraId="09BE7D46" w14:textId="77777777" w:rsidR="00C15D68" w:rsidRDefault="00C15D68" w:rsidP="00C15D68">
      <w:pPr>
        <w:pStyle w:val="NormalWeb"/>
      </w:pPr>
      <w:r>
        <w:t xml:space="preserve">We </w:t>
      </w:r>
      <w:r>
        <w:rPr>
          <w:rStyle w:val="Strong"/>
        </w:rPr>
        <w:t>do not want a basic online shop</w:t>
      </w:r>
      <w:r>
        <w:t xml:space="preserve"> look. Instead, the site should feel like a </w:t>
      </w:r>
      <w:r>
        <w:rPr>
          <w:rStyle w:val="Strong"/>
        </w:rPr>
        <w:t>premium brand platform</w:t>
      </w:r>
      <w:r>
        <w:t xml:space="preserve"> similar to Nike, Puma, or Adidas — with bold visuals, product storytelling, and trust-building content.</w:t>
      </w:r>
    </w:p>
    <w:p w14:paraId="63AE7C99" w14:textId="77777777" w:rsidR="000627E0" w:rsidRDefault="00F66C23">
      <w:r>
        <w:t>What goals do you w</w:t>
      </w:r>
      <w:r>
        <w:t>ant to achieve with this website?</w:t>
      </w:r>
    </w:p>
    <w:p w14:paraId="6EBF8C47" w14:textId="1C1AD582" w:rsidR="00C15D68" w:rsidRDefault="00C15D68" w:rsidP="00C15D68">
      <w:pPr>
        <w:pStyle w:val="NoSpacing"/>
      </w:pPr>
      <w:r>
        <w:t xml:space="preserve">Position FIDAQ SPORTS as a </w:t>
      </w:r>
      <w:r>
        <w:rPr>
          <w:rStyle w:val="Strong"/>
        </w:rPr>
        <w:t>leading sportswear and equipment manufacturer</w:t>
      </w:r>
    </w:p>
    <w:p w14:paraId="45756B64" w14:textId="4C7D9BEA" w:rsidR="00C15D68" w:rsidRDefault="00C15D68" w:rsidP="00C15D68">
      <w:pPr>
        <w:pStyle w:val="NoSpacing"/>
      </w:pPr>
      <w:r>
        <w:t xml:space="preserve">Present our </w:t>
      </w:r>
      <w:r>
        <w:rPr>
          <w:rStyle w:val="Strong"/>
        </w:rPr>
        <w:t>product lines</w:t>
      </w:r>
      <w:r>
        <w:t xml:space="preserve"> (balls, uniforms, gloves, gear) in a branded, professional format</w:t>
      </w:r>
    </w:p>
    <w:p w14:paraId="44A5AEE0" w14:textId="09D348FC" w:rsidR="00C15D68" w:rsidRDefault="00C15D68" w:rsidP="00C15D68">
      <w:pPr>
        <w:pStyle w:val="NoSpacing"/>
      </w:pPr>
      <w:r>
        <w:t xml:space="preserve">Attract </w:t>
      </w:r>
      <w:r>
        <w:rPr>
          <w:rStyle w:val="Strong"/>
        </w:rPr>
        <w:t>international buyers, clubs, academies, and distributors</w:t>
      </w:r>
    </w:p>
    <w:p w14:paraId="23328F29" w14:textId="09A3B162" w:rsidR="00C15D68" w:rsidRDefault="00C15D68" w:rsidP="00C15D68">
      <w:pPr>
        <w:pStyle w:val="NoSpacing"/>
      </w:pPr>
      <w:r>
        <w:t xml:space="preserve">Generate </w:t>
      </w:r>
      <w:r>
        <w:rPr>
          <w:rStyle w:val="Strong"/>
        </w:rPr>
        <w:t>sales inquiries and orders</w:t>
      </w:r>
      <w:r>
        <w:t xml:space="preserve"> through a smooth e-commerce flow</w:t>
      </w:r>
    </w:p>
    <w:p w14:paraId="65AACBD1" w14:textId="67D8BB2A" w:rsidR="00C15D68" w:rsidRDefault="00C15D68" w:rsidP="00C15D68">
      <w:pPr>
        <w:pStyle w:val="NoSpacing"/>
      </w:pPr>
      <w:r>
        <w:t xml:space="preserve">Support </w:t>
      </w:r>
      <w:r>
        <w:rPr>
          <w:rStyle w:val="Strong"/>
        </w:rPr>
        <w:t>brand loyalty</w:t>
      </w:r>
      <w:r>
        <w:t xml:space="preserve"> and increase </w:t>
      </w:r>
      <w:r>
        <w:rPr>
          <w:rStyle w:val="Strong"/>
        </w:rPr>
        <w:t>engagement</w:t>
      </w:r>
      <w:r>
        <w:t xml:space="preserve"> through a clean and modern user experience</w:t>
      </w:r>
    </w:p>
    <w:p w14:paraId="687C4DAC" w14:textId="77777777" w:rsidR="00C15D68" w:rsidRDefault="00C15D68"/>
    <w:p w14:paraId="65A6A90D" w14:textId="77777777" w:rsidR="000627E0" w:rsidRDefault="00F66C23">
      <w:r>
        <w:t>Any challenges or problems the website should solve?</w:t>
      </w:r>
    </w:p>
    <w:p w14:paraId="277F1F75" w14:textId="00912DCD" w:rsidR="00C15D68" w:rsidRDefault="00C15D68" w:rsidP="00C15D68">
      <w:pPr>
        <w:pStyle w:val="NoSpacing"/>
      </w:pPr>
      <w:r>
        <w:t>Eliminate unprofessional or cheap-looking perception</w:t>
      </w:r>
    </w:p>
    <w:p w14:paraId="52E69396" w14:textId="5C96C865" w:rsidR="00C15D68" w:rsidRDefault="00C15D68" w:rsidP="00C15D68">
      <w:pPr>
        <w:pStyle w:val="NoSpacing"/>
      </w:pPr>
      <w:r>
        <w:t xml:space="preserve">Build trust with </w:t>
      </w:r>
      <w:r>
        <w:rPr>
          <w:rStyle w:val="Strong"/>
        </w:rPr>
        <w:t>new international clients</w:t>
      </w:r>
    </w:p>
    <w:p w14:paraId="72B8B14A" w14:textId="1F92AA01" w:rsidR="00C15D68" w:rsidRDefault="00C15D68" w:rsidP="00C15D68">
      <w:pPr>
        <w:pStyle w:val="NoSpacing"/>
      </w:pPr>
      <w:r>
        <w:t>Provide a clear product structure (categories, collections)</w:t>
      </w:r>
    </w:p>
    <w:p w14:paraId="32764EE2" w14:textId="5890A91A" w:rsidR="00C15D68" w:rsidRDefault="00C15D68" w:rsidP="00C15D68">
      <w:pPr>
        <w:pStyle w:val="NoSpacing"/>
      </w:pPr>
      <w:r>
        <w:t xml:space="preserve">Handle </w:t>
      </w:r>
      <w:r>
        <w:rPr>
          <w:rStyle w:val="Strong"/>
        </w:rPr>
        <w:t>both retail and bulk B2B requests</w:t>
      </w:r>
    </w:p>
    <w:p w14:paraId="7FBCF642" w14:textId="40B421E3" w:rsidR="00C15D68" w:rsidRDefault="00C15D68" w:rsidP="00C15D68">
      <w:pPr>
        <w:pStyle w:val="NoSpacing"/>
      </w:pPr>
      <w:r>
        <w:t xml:space="preserve">Be </w:t>
      </w:r>
      <w:r>
        <w:rPr>
          <w:rStyle w:val="Strong"/>
        </w:rPr>
        <w:t>responsive, fast, and secure</w:t>
      </w:r>
      <w:r>
        <w:t xml:space="preserve"> on all devices</w:t>
      </w:r>
    </w:p>
    <w:p w14:paraId="45B04F88" w14:textId="51608C75" w:rsidR="000627E0" w:rsidRDefault="000627E0"/>
    <w:p w14:paraId="349CCB95" w14:textId="77777777" w:rsidR="002F3F9D" w:rsidRDefault="002F3F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7E7FF42" w14:textId="1F84617D" w:rsidR="000627E0" w:rsidRDefault="00F66C23">
      <w:pPr>
        <w:pStyle w:val="Heading2"/>
      </w:pPr>
      <w:r>
        <w:lastRenderedPageBreak/>
        <w:t xml:space="preserve">2. </w:t>
      </w:r>
      <w:r>
        <w:t>🎯</w:t>
      </w:r>
      <w:r>
        <w:t xml:space="preserve"> Target Audience</w:t>
      </w:r>
    </w:p>
    <w:p w14:paraId="3A383B34" w14:textId="77777777" w:rsidR="000627E0" w:rsidRDefault="00F66C23">
      <w:r>
        <w:t>Who are your primary users? (e.g.</w:t>
      </w:r>
      <w:r>
        <w:t>, age group, profession, region):</w:t>
      </w:r>
    </w:p>
    <w:p w14:paraId="10D9B358" w14:textId="5984DA54" w:rsidR="00C15D68" w:rsidRDefault="00C15D68" w:rsidP="00C15D68">
      <w:pPr>
        <w:pStyle w:val="NoSpacing"/>
      </w:pPr>
      <w:r>
        <w:rPr>
          <w:rStyle w:val="Strong"/>
        </w:rPr>
        <w:t>Age Group:</w:t>
      </w:r>
      <w:r>
        <w:t xml:space="preserve"> 1</w:t>
      </w:r>
      <w:r>
        <w:t>4</w:t>
      </w:r>
      <w:r>
        <w:t>–</w:t>
      </w:r>
      <w:r>
        <w:t>Maximum</w:t>
      </w:r>
    </w:p>
    <w:p w14:paraId="0AC1E2E1" w14:textId="58B8B2B0" w:rsidR="00C15D68" w:rsidRDefault="00C15D68" w:rsidP="00C15D68">
      <w:pPr>
        <w:pStyle w:val="NoSpacing"/>
      </w:pPr>
      <w:r>
        <w:rPr>
          <w:rStyle w:val="Strong"/>
        </w:rPr>
        <w:t>Profession:</w:t>
      </w:r>
      <w:r>
        <w:t xml:space="preserve"> Athletes, Coaches, Club Managers, Buyers, Distributors</w:t>
      </w:r>
    </w:p>
    <w:p w14:paraId="4B299626" w14:textId="40ABF28A" w:rsidR="00C15D68" w:rsidRDefault="00C15D68" w:rsidP="00C15D68">
      <w:pPr>
        <w:pStyle w:val="NoSpacing"/>
      </w:pPr>
      <w:r>
        <w:rPr>
          <w:rStyle w:val="Strong"/>
        </w:rPr>
        <w:t>Region:</w:t>
      </w:r>
      <w:r>
        <w:t xml:space="preserve"> </w:t>
      </w:r>
      <w:proofErr w:type="spellStart"/>
      <w:r>
        <w:t>Europe</w:t>
      </w:r>
      <w:r>
        <w:t>pean</w:t>
      </w:r>
      <w:proofErr w:type="spellEnd"/>
      <w:r>
        <w:t xml:space="preserve"> Union,</w:t>
      </w:r>
      <w:r>
        <w:t xml:space="preserve"> (France, Germany, Italy, Spain, Netherlands, Portugal</w:t>
      </w:r>
      <w:r>
        <w:t xml:space="preserve"> </w:t>
      </w:r>
      <w:proofErr w:type="spellStart"/>
      <w:r>
        <w:t>etc</w:t>
      </w:r>
      <w:proofErr w:type="spellEnd"/>
      <w:r>
        <w:t>,</w:t>
      </w:r>
      <w:r>
        <w:t>), Middle East, USA, Africa, Asia</w:t>
      </w:r>
      <w:r>
        <w:t>, North America, South America</w:t>
      </w:r>
    </w:p>
    <w:p w14:paraId="7E3ADE6E" w14:textId="77777777" w:rsidR="002F3F9D" w:rsidRDefault="002F3F9D" w:rsidP="00C15D68">
      <w:pPr>
        <w:pStyle w:val="NoSpacing"/>
      </w:pPr>
    </w:p>
    <w:p w14:paraId="1A440486" w14:textId="3173B6CC" w:rsidR="000627E0" w:rsidRDefault="000627E0"/>
    <w:p w14:paraId="3E6E38DC" w14:textId="77777777" w:rsidR="000627E0" w:rsidRDefault="00F66C23">
      <w:r>
        <w:t>What actions should users take on your website? (e.g., purchase, contact, subscribe):</w:t>
      </w:r>
    </w:p>
    <w:p w14:paraId="2379AE9E" w14:textId="56A814DD" w:rsidR="00C15D68" w:rsidRDefault="00C15D68" w:rsidP="00C15D68">
      <w:pPr>
        <w:pStyle w:val="NoSpacing"/>
      </w:pPr>
      <w:r>
        <w:t>Browse product collections</w:t>
      </w:r>
    </w:p>
    <w:p w14:paraId="7A5D1CE1" w14:textId="5099F2F1" w:rsidR="00C15D68" w:rsidRDefault="00C15D68" w:rsidP="00C15D68">
      <w:pPr>
        <w:pStyle w:val="NoSpacing"/>
      </w:pPr>
      <w:r>
        <w:t>Contact us for customization</w:t>
      </w:r>
    </w:p>
    <w:p w14:paraId="1D17DD60" w14:textId="09353F5A" w:rsidR="00C15D68" w:rsidRDefault="00C15D68" w:rsidP="00C15D68">
      <w:pPr>
        <w:pStyle w:val="NoSpacing"/>
      </w:pPr>
      <w:r>
        <w:t xml:space="preserve">Follow social channels </w:t>
      </w:r>
    </w:p>
    <w:p w14:paraId="623DA1AB" w14:textId="77777777" w:rsidR="002F3F9D" w:rsidRDefault="002F3F9D" w:rsidP="002F3F9D">
      <w:pPr>
        <w:pStyle w:val="NoSpacing"/>
      </w:pPr>
      <w:r>
        <w:t>View our products and technologies</w:t>
      </w:r>
    </w:p>
    <w:p w14:paraId="72FFA365" w14:textId="77777777" w:rsidR="002F3F9D" w:rsidRDefault="002F3F9D" w:rsidP="002F3F9D">
      <w:pPr>
        <w:pStyle w:val="NoSpacing"/>
      </w:pPr>
      <w:r>
        <w:t>Send product inquiries or quote requests</w:t>
      </w:r>
    </w:p>
    <w:p w14:paraId="410C1FC5" w14:textId="77777777" w:rsidR="002F3F9D" w:rsidRDefault="002F3F9D" w:rsidP="002F3F9D">
      <w:pPr>
        <w:pStyle w:val="NoSpacing"/>
      </w:pPr>
      <w:r>
        <w:t>Submit distributor or bulk order forms</w:t>
      </w:r>
    </w:p>
    <w:p w14:paraId="14A570BA" w14:textId="6B7AD082" w:rsidR="002F3F9D" w:rsidRDefault="002F3F9D" w:rsidP="002F3F9D">
      <w:pPr>
        <w:pStyle w:val="NoSpacing"/>
      </w:pPr>
      <w:r>
        <w:t xml:space="preserve">Contact us via </w:t>
      </w:r>
      <w:proofErr w:type="spellStart"/>
      <w:r>
        <w:t>WhatsApp</w:t>
      </w:r>
      <w:proofErr w:type="spellEnd"/>
      <w:r>
        <w:t xml:space="preserve"> or contact form</w:t>
      </w:r>
    </w:p>
    <w:p w14:paraId="258821E5" w14:textId="7F2EB67D" w:rsidR="000627E0" w:rsidRDefault="000627E0"/>
    <w:p w14:paraId="72891D17" w14:textId="77777777" w:rsidR="000627E0" w:rsidRDefault="00F66C23">
      <w:pPr>
        <w:pStyle w:val="Heading2"/>
      </w:pPr>
      <w:r>
        <w:t xml:space="preserve">3. </w:t>
      </w:r>
      <w:r>
        <w:t>📃</w:t>
      </w:r>
      <w:r>
        <w:t xml:space="preserve"> Pages/Sections N</w:t>
      </w:r>
      <w:r>
        <w:t>eeded</w:t>
      </w:r>
    </w:p>
    <w:p w14:paraId="70C3861C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Home</w:t>
      </w:r>
    </w:p>
    <w:p w14:paraId="17FCCB3F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</w:t>
      </w:r>
      <w:proofErr w:type="gramStart"/>
      <w:r w:rsidRPr="006613D6">
        <w:t>About</w:t>
      </w:r>
      <w:proofErr w:type="gramEnd"/>
      <w:r w:rsidRPr="006613D6">
        <w:t xml:space="preserve"> Us</w:t>
      </w:r>
    </w:p>
    <w:p w14:paraId="580DF917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Services / Products (Category-wise layout)</w:t>
      </w:r>
    </w:p>
    <w:p w14:paraId="2B19D2F4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Contact Us</w:t>
      </w:r>
    </w:p>
    <w:p w14:paraId="18BEAE30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Blog (for sports and product-related articles)</w:t>
      </w:r>
    </w:p>
    <w:p w14:paraId="662D2F38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FAQs</w:t>
      </w:r>
    </w:p>
    <w:p w14:paraId="6E7951A1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Testimonials</w:t>
      </w:r>
    </w:p>
    <w:p w14:paraId="3F3D88F8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Team</w:t>
      </w:r>
    </w:p>
    <w:p w14:paraId="36BC791F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Privacy Policy</w:t>
      </w:r>
    </w:p>
    <w:p w14:paraId="777F6ABB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Terms of Service</w:t>
      </w:r>
    </w:p>
    <w:p w14:paraId="6E2E8B48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Login/Register</w:t>
      </w:r>
    </w:p>
    <w:p w14:paraId="0AA23309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User Dashboard</w:t>
      </w:r>
    </w:p>
    <w:p w14:paraId="0B8C86B6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Admin Panel</w:t>
      </w:r>
    </w:p>
    <w:p w14:paraId="2918AE90" w14:textId="77777777" w:rsidR="006613D6" w:rsidRPr="006613D6" w:rsidRDefault="006613D6" w:rsidP="006613D6">
      <w:pPr>
        <w:pStyle w:val="NoSpacing"/>
      </w:pPr>
      <w:r w:rsidRPr="006613D6">
        <w:rPr>
          <w:rFonts w:ascii="Segoe UI Symbol" w:hAnsi="Segoe UI Symbol" w:cs="Segoe UI Symbol"/>
        </w:rPr>
        <w:t>✅</w:t>
      </w:r>
      <w:r w:rsidRPr="006613D6">
        <w:t xml:space="preserve"> Custom Page:</w:t>
      </w:r>
    </w:p>
    <w:p w14:paraId="32ED97DD" w14:textId="77777777" w:rsidR="006613D6" w:rsidRPr="006613D6" w:rsidRDefault="006613D6" w:rsidP="006613D6">
      <w:pPr>
        <w:pStyle w:val="NoSpacing"/>
      </w:pPr>
    </w:p>
    <w:p w14:paraId="2CDA765D" w14:textId="3066A3EE" w:rsidR="002F3F9D" w:rsidRPr="002F3F9D" w:rsidRDefault="002F3F9D" w:rsidP="002F3F9D">
      <w:pPr>
        <w:pStyle w:val="NoSpacing"/>
      </w:pPr>
      <w:r w:rsidRPr="002F3F9D">
        <w:t>Why FIDAQ (Brand story, quality promise, vision)</w:t>
      </w:r>
    </w:p>
    <w:p w14:paraId="73CE4B2C" w14:textId="1682BBAD" w:rsidR="002F3F9D" w:rsidRPr="002F3F9D" w:rsidRDefault="002F3F9D" w:rsidP="002F3F9D">
      <w:pPr>
        <w:pStyle w:val="NoSpacing"/>
      </w:pPr>
      <w:r w:rsidRPr="002F3F9D">
        <w:t>Become a Distributor</w:t>
      </w:r>
    </w:p>
    <w:p w14:paraId="38C4CFE1" w14:textId="35E46851" w:rsidR="002F3F9D" w:rsidRDefault="002F3F9D" w:rsidP="002F3F9D">
      <w:pPr>
        <w:pStyle w:val="NoSpacing"/>
        <w:rPr>
          <w:b/>
          <w:bCs/>
        </w:rPr>
      </w:pPr>
      <w:r w:rsidRPr="002F3F9D">
        <w:t>Technology &amp; Innovation (Our features, materials, ball/glove tech)</w:t>
      </w:r>
    </w:p>
    <w:p w14:paraId="11BC1BFA" w14:textId="77777777" w:rsidR="002F3F9D" w:rsidRDefault="002F3F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56087286" w14:textId="6CABB142" w:rsidR="000627E0" w:rsidRDefault="00F66C23" w:rsidP="002F3F9D">
      <w:pPr>
        <w:pStyle w:val="Heading2"/>
      </w:pPr>
      <w:r>
        <w:lastRenderedPageBreak/>
        <w:t>4</w:t>
      </w:r>
      <w:r>
        <w:t xml:space="preserve">. </w:t>
      </w:r>
      <w:r>
        <w:t>🎨</w:t>
      </w:r>
      <w:r>
        <w:t xml:space="preserve"> Design &amp; Branding</w:t>
      </w:r>
    </w:p>
    <w:p w14:paraId="1D1E64CF" w14:textId="77777777" w:rsidR="000627E0" w:rsidRDefault="00F66C23">
      <w:r>
        <w:t>Preferred design style (modern, corporate, minimal, artistic, etc.):</w:t>
      </w:r>
    </w:p>
    <w:p w14:paraId="697AEDAD" w14:textId="77777777" w:rsidR="002F3F9D" w:rsidRDefault="002F3F9D" w:rsidP="002F3F9D">
      <w:pPr>
        <w:pStyle w:val="NoSpacing"/>
      </w:pPr>
      <w:r>
        <w:t xml:space="preserve">Clean, Light, Premium, International Look (like Adidas, Puma, </w:t>
      </w:r>
      <w:proofErr w:type="spellStart"/>
      <w:r>
        <w:t>Uhlsport</w:t>
      </w:r>
      <w:proofErr w:type="spellEnd"/>
      <w:r>
        <w:t>)</w:t>
      </w:r>
    </w:p>
    <w:p w14:paraId="2BFCFF75" w14:textId="77777777" w:rsidR="002F3F9D" w:rsidRDefault="002F3F9D"/>
    <w:p w14:paraId="6359145E" w14:textId="08CF02E7" w:rsidR="000627E0" w:rsidRDefault="00F66C23">
      <w:r>
        <w:t>Do you have a brand guideline or existing style to follow? (e.g., fonts, color c</w:t>
      </w:r>
      <w:r>
        <w:t>odes):</w:t>
      </w:r>
    </w:p>
    <w:p w14:paraId="39B352F4" w14:textId="77777777" w:rsidR="002F3F9D" w:rsidRPr="002F3F9D" w:rsidRDefault="002F3F9D" w:rsidP="002F3F9D">
      <w:pPr>
        <w:pStyle w:val="NoSpacing"/>
      </w:pPr>
      <w:r w:rsidRPr="002F3F9D">
        <w:t>White and light grey base</w:t>
      </w:r>
    </w:p>
    <w:p w14:paraId="2EABC0CF" w14:textId="77777777" w:rsidR="002F3F9D" w:rsidRPr="002F3F9D" w:rsidRDefault="002F3F9D" w:rsidP="002F3F9D">
      <w:pPr>
        <w:pStyle w:val="NoSpacing"/>
      </w:pPr>
      <w:r w:rsidRPr="002F3F9D">
        <w:t>Primary Colors: Black, Red (#d90429), Dark Grey, subtle gradients</w:t>
      </w:r>
    </w:p>
    <w:p w14:paraId="25E20ECC" w14:textId="2C846D65" w:rsidR="000627E0" w:rsidRDefault="002F3F9D" w:rsidP="002F3F9D">
      <w:pPr>
        <w:pStyle w:val="NoSpacing"/>
      </w:pPr>
      <w:r w:rsidRPr="002F3F9D">
        <w:t>Modern Sans-serif font (similar to Montserrat or Open Sans)</w:t>
      </w:r>
    </w:p>
    <w:p w14:paraId="6F658EEF" w14:textId="77777777" w:rsidR="002F3F9D" w:rsidRDefault="002F3F9D"/>
    <w:p w14:paraId="6C5E70DD" w14:textId="77777777" w:rsidR="000627E0" w:rsidRDefault="00F66C23">
      <w:r>
        <w:t>Do you need a new logo or branding assets?</w:t>
      </w:r>
    </w:p>
    <w:p w14:paraId="7E1CB66F" w14:textId="77777777" w:rsidR="000627E0" w:rsidRDefault="00F66C23">
      <w:r>
        <w:t>[ ] Yes, I need design support</w:t>
      </w:r>
    </w:p>
    <w:p w14:paraId="62D81448" w14:textId="28F1D658" w:rsidR="0029251A" w:rsidRPr="0029251A" w:rsidRDefault="0029251A">
      <w:pPr>
        <w:pStyle w:val="Heading2"/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pPr>
      <w:r w:rsidRPr="0029251A"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  <w:t>[No], we will provide all assets.</w:t>
      </w:r>
    </w:p>
    <w:p w14:paraId="58E2EEEE" w14:textId="168F049F" w:rsidR="000627E0" w:rsidRDefault="00F66C23">
      <w:pPr>
        <w:pStyle w:val="Heading2"/>
      </w:pPr>
      <w:r>
        <w:t>5. ⚙</w:t>
      </w:r>
      <w:r>
        <w:t>️</w:t>
      </w:r>
      <w:r>
        <w:t xml:space="preserve"> Features &amp; Functio</w:t>
      </w:r>
      <w:r>
        <w:t>nalities</w:t>
      </w:r>
    </w:p>
    <w:p w14:paraId="14F50E9C" w14:textId="25973BEC" w:rsidR="000627E0" w:rsidRDefault="00F66C23">
      <w:r>
        <w:t>[ ] Responsive Design</w:t>
      </w:r>
      <w:r w:rsidR="009A0DB8">
        <w:t xml:space="preserve"> (Mobile / Tablet / TVs / Desktop----if you need for a specific screen </w:t>
      </w:r>
      <w:proofErr w:type="gramStart"/>
      <w:r w:rsidR="009A0DB8">
        <w:t>size</w:t>
      </w:r>
      <w:proofErr w:type="gramEnd"/>
      <w:r w:rsidR="009A0DB8">
        <w:t xml:space="preserve"> only mention screen size)</w:t>
      </w:r>
    </w:p>
    <w:p w14:paraId="38CE04CF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Responsive Design (mobile, tablet, desktop)</w:t>
      </w:r>
    </w:p>
    <w:p w14:paraId="529B4148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Contact Form</w:t>
      </w:r>
    </w:p>
    <w:p w14:paraId="292436F5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Live Chat (</w:t>
      </w:r>
      <w:proofErr w:type="spellStart"/>
      <w:r w:rsidRPr="00DC3BAF">
        <w:t>WhatsApp</w:t>
      </w:r>
      <w:proofErr w:type="spellEnd"/>
      <w:r w:rsidRPr="00DC3BAF">
        <w:t xml:space="preserve"> integration preferred)</w:t>
      </w:r>
    </w:p>
    <w:p w14:paraId="6D5D19A3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Search Function</w:t>
      </w:r>
    </w:p>
    <w:p w14:paraId="27AD6ABE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User Login/Register (only for B2B clients)</w:t>
      </w:r>
    </w:p>
    <w:p w14:paraId="42E4BD7C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Admin Dashboard (for us to manage site and products)</w:t>
      </w:r>
    </w:p>
    <w:p w14:paraId="5C461C4E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No purchasing/cart system (NO e-commerce checkout)</w:t>
      </w:r>
    </w:p>
    <w:p w14:paraId="08B8C983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Newsletter Signup (optional)</w:t>
      </w:r>
    </w:p>
    <w:p w14:paraId="34174CA8" w14:textId="79CDF321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Social Media Integration (Meta, LinkedIn,</w:t>
      </w:r>
      <w:r>
        <w:t xml:space="preserve"> Facebook,</w:t>
      </w:r>
      <w:r w:rsidRPr="00DC3BAF">
        <w:t xml:space="preserve"> </w:t>
      </w:r>
      <w:proofErr w:type="spellStart"/>
      <w:r w:rsidRPr="00DC3BAF">
        <w:t>Instagram</w:t>
      </w:r>
      <w:proofErr w:type="spellEnd"/>
      <w:r w:rsidRPr="00DC3BAF">
        <w:t>)</w:t>
      </w:r>
    </w:p>
    <w:p w14:paraId="7CE486FE" w14:textId="2E56E240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Multi-language Support (start with English, </w:t>
      </w:r>
      <w:r>
        <w:t xml:space="preserve">Italian, French, Polish, Spanish, Portuguese </w:t>
      </w:r>
      <w:proofErr w:type="spellStart"/>
      <w:r>
        <w:t>etc</w:t>
      </w:r>
      <w:proofErr w:type="spellEnd"/>
      <w:r>
        <w:t>,</w:t>
      </w:r>
      <w:r w:rsidRPr="00DC3BAF">
        <w:t>)</w:t>
      </w:r>
    </w:p>
    <w:p w14:paraId="52A631C9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Analytics/Tracking (Google Analytics, Meta Pixel)</w:t>
      </w:r>
    </w:p>
    <w:p w14:paraId="4CD0D644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File Upload (for logos, bulk order requests)</w:t>
      </w:r>
    </w:p>
    <w:p w14:paraId="02B8DE47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Video Support (for product demos)</w:t>
      </w:r>
    </w:p>
    <w:p w14:paraId="0933E8AB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Third-party Integration: Google Maps, </w:t>
      </w:r>
      <w:proofErr w:type="spellStart"/>
      <w:r w:rsidRPr="00DC3BAF">
        <w:t>WhatsApp</w:t>
      </w:r>
      <w:proofErr w:type="spellEnd"/>
    </w:p>
    <w:p w14:paraId="2771954F" w14:textId="77777777" w:rsidR="00DC3BAF" w:rsidRPr="00DC3BAF" w:rsidRDefault="00DC3BAF" w:rsidP="00DC3BAF">
      <w:pPr>
        <w:pStyle w:val="NoSpacing"/>
      </w:pPr>
      <w:r w:rsidRPr="00DC3BAF">
        <w:rPr>
          <w:b/>
          <w:bCs/>
        </w:rPr>
        <w:t>Custom Features:</w:t>
      </w:r>
    </w:p>
    <w:p w14:paraId="4B79B01C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Bulk Inquiry Form (for teams, schools, clubs)</w:t>
      </w:r>
    </w:p>
    <w:p w14:paraId="16660A83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Technology Icons &amp; Product Feature Highlights</w:t>
      </w:r>
    </w:p>
    <w:p w14:paraId="63AE07C6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Distributor Application Form</w:t>
      </w:r>
    </w:p>
    <w:p w14:paraId="266D1C03" w14:textId="77777777" w:rsidR="00DC3BAF" w:rsidRPr="00DC3BAF" w:rsidRDefault="00DC3BAF" w:rsidP="00DC3BAF">
      <w:pPr>
        <w:pStyle w:val="NoSpacing"/>
      </w:pPr>
      <w:r w:rsidRPr="00DC3BAF">
        <w:rPr>
          <w:rFonts w:ascii="Segoe UI Symbol" w:hAnsi="Segoe UI Symbol" w:cs="Segoe UI Symbol"/>
        </w:rPr>
        <w:t>☑</w:t>
      </w:r>
      <w:r w:rsidRPr="00DC3BAF">
        <w:t xml:space="preserve"> Currency Switcher (optional, only for display — no cart)</w:t>
      </w:r>
    </w:p>
    <w:p w14:paraId="24AE9F2E" w14:textId="487C471F" w:rsidR="000627E0" w:rsidRDefault="000627E0" w:rsidP="00DC3BAF">
      <w:pPr>
        <w:pStyle w:val="NoSpacing"/>
      </w:pPr>
    </w:p>
    <w:p w14:paraId="1054CED3" w14:textId="77777777" w:rsidR="00604058" w:rsidRDefault="0060405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5592616" w14:textId="3D696BAE" w:rsidR="000627E0" w:rsidRDefault="00F66C23">
      <w:pPr>
        <w:pStyle w:val="Heading2"/>
      </w:pPr>
      <w:r>
        <w:lastRenderedPageBreak/>
        <w:t xml:space="preserve">6. </w:t>
      </w:r>
      <w:r>
        <w:t>🗃</w:t>
      </w:r>
      <w:r>
        <w:t>️</w:t>
      </w:r>
      <w:r>
        <w:t xml:space="preserve"> Content</w:t>
      </w:r>
    </w:p>
    <w:p w14:paraId="6816EBA9" w14:textId="77777777" w:rsidR="000627E0" w:rsidRDefault="00F66C23">
      <w:r>
        <w:t xml:space="preserve">Who will provide the content (text, images, </w:t>
      </w:r>
      <w:proofErr w:type="gramStart"/>
      <w:r>
        <w:t>videos</w:t>
      </w:r>
      <w:proofErr w:type="gramEnd"/>
      <w:r>
        <w:t>)?</w:t>
      </w:r>
    </w:p>
    <w:p w14:paraId="14BD6CE2" w14:textId="77777777" w:rsidR="00DC3BAF" w:rsidRDefault="00DC3BAF" w:rsidP="00DC3BAF">
      <w:pPr>
        <w:pStyle w:val="NormalWeb"/>
      </w:pPr>
      <w:r>
        <w:t>We will provide product data, images, and brand content</w:t>
      </w:r>
    </w:p>
    <w:p w14:paraId="5A2F40A8" w14:textId="77777777" w:rsidR="000627E0" w:rsidRDefault="00F66C23">
      <w:r>
        <w:t>Do you need support for copywriting or translation?</w:t>
      </w:r>
    </w:p>
    <w:p w14:paraId="15FF3FC7" w14:textId="77777777" w:rsidR="00DC3BAF" w:rsidRDefault="00DC3BAF" w:rsidP="00DC3BAF">
      <w:pPr>
        <w:pStyle w:val="NormalWeb"/>
      </w:pPr>
      <w:r>
        <w:t>Yes (For polishing product descriptions, slogans, and blog content)</w:t>
      </w:r>
    </w:p>
    <w:p w14:paraId="381163CE" w14:textId="77777777" w:rsidR="000627E0" w:rsidRDefault="00F66C23">
      <w:pPr>
        <w:pStyle w:val="Heading2"/>
      </w:pPr>
      <w:r>
        <w:t xml:space="preserve">9. </w:t>
      </w:r>
      <w:r>
        <w:t>🔄</w:t>
      </w:r>
      <w:r>
        <w:t xml:space="preserve"> Maintenance &amp; Updates</w:t>
      </w:r>
    </w:p>
    <w:p w14:paraId="0E2E9A19" w14:textId="77777777" w:rsidR="000627E0" w:rsidRDefault="00F66C23">
      <w:r>
        <w:t>Would you require ongoing maintenance or support?</w:t>
      </w:r>
    </w:p>
    <w:p w14:paraId="65F320A4" w14:textId="77777777" w:rsidR="00E1107B" w:rsidRPr="00E1107B" w:rsidRDefault="00E1107B" w:rsidP="00E11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07B">
        <w:rPr>
          <w:rFonts w:ascii="Times New Roman" w:eastAsia="Times New Roman" w:hAnsi="Times New Roman" w:cs="Times New Roman"/>
          <w:sz w:val="24"/>
          <w:szCs w:val="24"/>
        </w:rPr>
        <w:t>Yes — monthly updates and support for future changes</w:t>
      </w:r>
    </w:p>
    <w:p w14:paraId="0C4E0BAB" w14:textId="77777777" w:rsidR="000627E0" w:rsidRDefault="00F66C23">
      <w:pPr>
        <w:pStyle w:val="Heading2"/>
      </w:pPr>
      <w:r>
        <w:t>1</w:t>
      </w:r>
      <w:r>
        <w:t xml:space="preserve">0. </w:t>
      </w:r>
      <w:r>
        <w:t>🔗</w:t>
      </w:r>
      <w:r>
        <w:t xml:space="preserve"> Reference Sites &amp; Final Notes</w:t>
      </w:r>
    </w:p>
    <w:p w14:paraId="29225F1D" w14:textId="77777777" w:rsidR="000627E0" w:rsidRDefault="00F66C23">
      <w:r>
        <w:t>List any websites you like and what you like about them</w:t>
      </w:r>
      <w:r>
        <w:t>:</w:t>
      </w:r>
    </w:p>
    <w:p w14:paraId="7A881C4E" w14:textId="77777777" w:rsidR="00E1107B" w:rsidRDefault="00E1107B" w:rsidP="00E1107B">
      <w:pPr>
        <w:pStyle w:val="NoSpacing"/>
      </w:pPr>
      <w:r>
        <w:rPr>
          <w:rStyle w:val="Strong"/>
        </w:rPr>
        <w:t>1.</w:t>
      </w:r>
      <w:r>
        <w:t xml:space="preserve"> </w:t>
      </w:r>
      <w:hyperlink r:id="rId7" w:history="1">
        <w:r>
          <w:rPr>
            <w:rStyle w:val="Hyperlink"/>
          </w:rPr>
          <w:t>https://www.uhlsport.com</w:t>
        </w:r>
      </w:hyperlink>
      <w:r>
        <w:t xml:space="preserve"> – Clean layout, product focus, brand strength</w:t>
      </w:r>
    </w:p>
    <w:p w14:paraId="52B2D0A0" w14:textId="77777777" w:rsidR="00E1107B" w:rsidRDefault="00E1107B" w:rsidP="00E1107B">
      <w:pPr>
        <w:pStyle w:val="NoSpacing"/>
      </w:pPr>
      <w:r>
        <w:rPr>
          <w:rStyle w:val="Strong"/>
        </w:rPr>
        <w:t>2.</w:t>
      </w:r>
      <w:r>
        <w:t xml:space="preserve"> </w:t>
      </w:r>
      <w:hyperlink r:id="rId8" w:history="1">
        <w:r>
          <w:rPr>
            <w:rStyle w:val="Hyperlink"/>
          </w:rPr>
          <w:t>https://www.puma.com</w:t>
        </w:r>
      </w:hyperlink>
      <w:r>
        <w:t xml:space="preserve"> – Light theme, powerful design, modern fonts</w:t>
      </w:r>
    </w:p>
    <w:p w14:paraId="30FA605E" w14:textId="77777777" w:rsidR="00E1107B" w:rsidRDefault="00E1107B" w:rsidP="00E1107B">
      <w:pPr>
        <w:pStyle w:val="NoSpacing"/>
      </w:pPr>
      <w:r>
        <w:rPr>
          <w:rStyle w:val="Strong"/>
        </w:rPr>
        <w:t>3.</w:t>
      </w:r>
      <w:r>
        <w:t xml:space="preserve"> </w:t>
      </w:r>
      <w:hyperlink r:id="rId9" w:history="1">
        <w:r>
          <w:rPr>
            <w:rStyle w:val="Hyperlink"/>
          </w:rPr>
          <w:t>https://www.rinat.com</w:t>
        </w:r>
      </w:hyperlink>
      <w:r>
        <w:t xml:space="preserve"> – Branding focused, professional product sections</w:t>
      </w:r>
    </w:p>
    <w:p w14:paraId="104FD29D" w14:textId="77777777" w:rsidR="00E1107B" w:rsidRDefault="00E1107B" w:rsidP="00E1107B">
      <w:pPr>
        <w:pStyle w:val="NoSpacing"/>
      </w:pPr>
    </w:p>
    <w:p w14:paraId="4F21CB3B" w14:textId="77777777" w:rsidR="000627E0" w:rsidRDefault="00F66C23" w:rsidP="00E1107B">
      <w:pPr>
        <w:pStyle w:val="NoSpacing"/>
      </w:pPr>
      <w:r>
        <w:t>Any other comments, expectations, or special notes:</w:t>
      </w:r>
    </w:p>
    <w:p w14:paraId="1FBE9797" w14:textId="77777777" w:rsidR="00E1107B" w:rsidRDefault="00E1107B" w:rsidP="00E1107B">
      <w:pPr>
        <w:pStyle w:val="NoSpacing"/>
      </w:pPr>
      <w:r>
        <w:rPr>
          <w:rStyle w:val="Strong"/>
        </w:rPr>
        <w:t>Final Notes:</w:t>
      </w:r>
    </w:p>
    <w:p w14:paraId="6DCA37F2" w14:textId="77777777" w:rsidR="00E1107B" w:rsidRDefault="00E1107B" w:rsidP="00E1107B">
      <w:pPr>
        <w:pStyle w:val="NoSpacing"/>
        <w:numPr>
          <w:ilvl w:val="0"/>
          <w:numId w:val="14"/>
        </w:numPr>
      </w:pPr>
      <w:r>
        <w:t>The website must look like a premium European brand.</w:t>
      </w:r>
    </w:p>
    <w:p w14:paraId="01D132AF" w14:textId="77777777" w:rsidR="00E1107B" w:rsidRDefault="00E1107B" w:rsidP="00E1107B">
      <w:pPr>
        <w:pStyle w:val="NoSpacing"/>
        <w:numPr>
          <w:ilvl w:val="0"/>
          <w:numId w:val="14"/>
        </w:numPr>
      </w:pPr>
      <w:r>
        <w:t>Should reflect quality, trust, and technology — not a local store.</w:t>
      </w:r>
    </w:p>
    <w:p w14:paraId="5192091D" w14:textId="77777777" w:rsidR="00E1107B" w:rsidRDefault="00E1107B" w:rsidP="00E1107B">
      <w:pPr>
        <w:pStyle w:val="NoSpacing"/>
        <w:numPr>
          <w:ilvl w:val="0"/>
          <w:numId w:val="14"/>
        </w:numPr>
      </w:pPr>
      <w:r>
        <w:t>Block access to all Pakistan IPs — website should only be visible internationally.</w:t>
      </w:r>
    </w:p>
    <w:p w14:paraId="6A747773" w14:textId="77777777" w:rsidR="00E1107B" w:rsidRDefault="00E1107B" w:rsidP="00E1107B">
      <w:pPr>
        <w:pStyle w:val="NoSpacing"/>
        <w:numPr>
          <w:ilvl w:val="0"/>
          <w:numId w:val="14"/>
        </w:numPr>
      </w:pPr>
      <w:r>
        <w:t xml:space="preserve">No price tags, no cart, no "add to cart" — this is for </w:t>
      </w:r>
      <w:r>
        <w:rPr>
          <w:rStyle w:val="Strong"/>
        </w:rPr>
        <w:t>branding and global inquiries only</w:t>
      </w:r>
      <w:r>
        <w:t>.</w:t>
      </w:r>
    </w:p>
    <w:p w14:paraId="334FC2FB" w14:textId="657A4BE6" w:rsidR="000627E0" w:rsidRDefault="000627E0" w:rsidP="00E1107B"/>
    <w:sectPr w:rsidR="000627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D33D9A"/>
    <w:multiLevelType w:val="multilevel"/>
    <w:tmpl w:val="01D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AD949C5"/>
    <w:multiLevelType w:val="hybridMultilevel"/>
    <w:tmpl w:val="BDF29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2F2C49"/>
    <w:multiLevelType w:val="multilevel"/>
    <w:tmpl w:val="29DC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071786"/>
    <w:multiLevelType w:val="multilevel"/>
    <w:tmpl w:val="254A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D977768"/>
    <w:multiLevelType w:val="multilevel"/>
    <w:tmpl w:val="629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27E0"/>
    <w:rsid w:val="0015074B"/>
    <w:rsid w:val="0029251A"/>
    <w:rsid w:val="0029639D"/>
    <w:rsid w:val="002F3F9D"/>
    <w:rsid w:val="00326F90"/>
    <w:rsid w:val="004E5B31"/>
    <w:rsid w:val="00604058"/>
    <w:rsid w:val="006613D6"/>
    <w:rsid w:val="006D59B6"/>
    <w:rsid w:val="009A0DB8"/>
    <w:rsid w:val="00AA1D8D"/>
    <w:rsid w:val="00B47730"/>
    <w:rsid w:val="00C15D68"/>
    <w:rsid w:val="00CB0664"/>
    <w:rsid w:val="00DC3BAF"/>
    <w:rsid w:val="00E109B7"/>
    <w:rsid w:val="00E1107B"/>
    <w:rsid w:val="00F66C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A0E4C7"/>
  <w14:defaultImageDpi w14:val="300"/>
  <w15:docId w15:val="{0C1B39CF-E071-4C78-89DB-30A878EF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1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0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uma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uhlspor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idaq@fidaqsports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rina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3DB5C8-2CD1-4463-A232-1B87CE2BB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5408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2013-12-23T23:15:00Z</dcterms:created>
  <dcterms:modified xsi:type="dcterms:W3CDTF">2025-06-10T08:23:00Z</dcterms:modified>
  <cp:category/>
</cp:coreProperties>
</file>